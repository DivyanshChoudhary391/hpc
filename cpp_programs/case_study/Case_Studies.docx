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Case Study 1</w:t>
      </w:r>
    </w:p>
    <w:p>
      <w:pPr/>
      <w:r>
        <w:t>#include &lt;bits/stdc++.h&gt;</w:t>
        <w:br/>
        <w:t>using namespace std;</w:t>
        <w:br/>
        <w:br/>
        <w:t>#define RS "â‚¹"   // âœ… Macro for Rupee symbol</w:t>
        <w:br/>
        <w:br/>
        <w:t>// ---------------- Base Class ----------------</w:t>
        <w:br/>
        <w:t>class Account {</w:t>
        <w:br/>
        <w:t>protected:</w:t>
        <w:br/>
        <w:t xml:space="preserve">    int accountNumber;</w:t>
        <w:br/>
        <w:t xml:space="preserve">    string name;</w:t>
        <w:br/>
        <w:t xml:space="preserve">    double balance;</w:t>
        <w:br/>
        <w:t>public:</w:t>
        <w:br/>
        <w:t xml:space="preserve">    Account(int accNo, string accName, double bal) </w:t>
        <w:br/>
        <w:t xml:space="preserve">        : accountNumber(accNo), name(accName), balance(bal) {}</w:t>
        <w:br/>
        <w:br/>
        <w:t xml:space="preserve">    virtual void deposit(double amount) {</w:t>
        <w:br/>
        <w:t xml:space="preserve">        balance += amount;</w:t>
        <w:br/>
        <w:t xml:space="preserve">        cout &lt;&lt; RS &lt;&lt; amount &lt;&lt; " deposited. New balance: " &lt;&lt; RS &lt;&lt; balance &lt;&lt; "\n";</w:t>
        <w:br/>
        <w:t xml:space="preserve">    }</w:t>
        <w:br/>
        <w:br/>
        <w:t xml:space="preserve">    virtual void withdraw(double amount) {</w:t>
        <w:br/>
        <w:t xml:space="preserve">        if (amount &gt; balance) {</w:t>
        <w:br/>
        <w:t xml:space="preserve">            cout &lt;&lt; "Insufficient balance!\n";</w:t>
        <w:br/>
        <w:t xml:space="preserve">        } else {</w:t>
        <w:br/>
        <w:t xml:space="preserve">            balance -= amount;</w:t>
        <w:br/>
        <w:t xml:space="preserve">            cout &lt;&lt; RS &lt;&lt; amount &lt;&lt; " withdrawn. New balance: " &lt;&lt; RS &lt;&lt; balance &lt;&lt; "\n";</w:t>
        <w:br/>
        <w:t xml:space="preserve">        }</w:t>
        <w:br/>
        <w:t xml:space="preserve">    }</w:t>
        <w:br/>
        <w:br/>
        <w:t xml:space="preserve">    virtual void applyInterestOrPenalty() = 0;  // Pure virtual</w:t>
        <w:br/>
        <w:br/>
        <w:t xml:space="preserve">    // Operator overloading for Fund Transfer</w:t>
        <w:br/>
        <w:t xml:space="preserve">    void operator+(Account &amp;receiver) {</w:t>
        <w:br/>
        <w:t xml:space="preserve">        double amount;</w:t>
        <w:br/>
        <w:t xml:space="preserve">        cout &lt;&lt; "Enter amount to transfer from " &lt;&lt; name </w:t>
        <w:br/>
        <w:t xml:space="preserve">             &lt;&lt; " to " &lt;&lt; receiver.name &lt;&lt; ": " &lt;&lt; RS;</w:t>
        <w:br/>
        <w:t xml:space="preserve">        cin &gt;&gt; amount;</w:t>
        <w:br/>
        <w:br/>
        <w:t xml:space="preserve">        if (amount &gt; balance) {</w:t>
        <w:br/>
        <w:t xml:space="preserve">            cout &lt;&lt; "Transfer failed. Insufficient funds.\n";</w:t>
        <w:br/>
        <w:t xml:space="preserve">        } else {</w:t>
        <w:br/>
        <w:t xml:space="preserve">            balance -= amount;</w:t>
        <w:br/>
        <w:t xml:space="preserve">            receiver.balance += amount;</w:t>
        <w:br/>
        <w:t xml:space="preserve">            cout &lt;&lt; "Transferred " &lt;&lt; RS &lt;&lt; amount &lt;&lt; " successfully.\n";</w:t>
        <w:br/>
        <w:t xml:space="preserve">        }</w:t>
        <w:br/>
        <w:t xml:space="preserve">    }</w:t>
        <w:br/>
        <w:br/>
        <w:t xml:space="preserve">    virtual void display() const {</w:t>
        <w:br/>
        <w:t xml:space="preserve">        cout &lt;&lt; "Account No: " &lt;&lt; accountNumber </w:t>
        <w:br/>
        <w:t xml:space="preserve">             &lt;&lt; " | Name: " &lt;&lt; name </w:t>
        <w:br/>
        <w:t xml:space="preserve">             &lt;&lt; " | Balance: " &lt;&lt; RS &lt;&lt; balance &lt;&lt; "\n";</w:t>
        <w:br/>
        <w:t xml:space="preserve">    }</w:t>
        <w:br/>
        <w:br/>
        <w:t xml:space="preserve">    int getAccNo() const { return accountNumber; }</w:t>
        <w:br/>
        <w:t xml:space="preserve">    double getBalance() const { return balance; }</w:t>
        <w:br/>
        <w:t xml:space="preserve">    string getName() const { return name; }</w:t>
        <w:br/>
        <w:t>};</w:t>
        <w:br/>
        <w:br/>
        <w:t>// ---------------- Derived Classes ----------------</w:t>
        <w:br/>
        <w:t>class SavingsAccount : public Account {</w:t>
        <w:br/>
        <w:t>public:</w:t>
        <w:br/>
        <w:t xml:space="preserve">    SavingsAccount(int accNo, string accName, double bal) </w:t>
        <w:br/>
        <w:t xml:space="preserve">        : Account(accNo, accName, bal) {}</w:t>
        <w:br/>
        <w:br/>
        <w:t xml:space="preserve">    void applyInterestOrPenalty() override {</w:t>
        <w:br/>
        <w:t xml:space="preserve">        double interest = balance * 0.05;  // 5% annual</w:t>
        <w:br/>
        <w:t xml:space="preserve">        balance += interest;</w:t>
        <w:br/>
        <w:t xml:space="preserve">        cout &lt;&lt; "5% interest added. New balance: " &lt;&lt; RS &lt;&lt; balance &lt;&lt; "\n";</w:t>
        <w:br/>
        <w:t xml:space="preserve">    }</w:t>
        <w:br/>
        <w:t>};</w:t>
        <w:br/>
        <w:br/>
        <w:t>class CurrentAccount : public Account {</w:t>
        <w:br/>
        <w:t>public:</w:t>
        <w:br/>
        <w:t xml:space="preserve">    CurrentAccount(int accNo, string accName, double bal) </w:t>
        <w:br/>
        <w:t xml:space="preserve">        : Account(accNo, accName, bal) {}</w:t>
        <w:br/>
        <w:br/>
        <w:t xml:space="preserve">    void applyInterestOrPenalty() override {</w:t>
        <w:br/>
        <w:t xml:space="preserve">        if (balance &lt; 1000) {</w:t>
        <w:br/>
        <w:t xml:space="preserve">            balance -= 500;</w:t>
        <w:br/>
        <w:t xml:space="preserve">            cout &lt;&lt; "Balance &lt; " &lt;&lt; RS &lt;&lt; "1000. Penalty of " &lt;&lt; RS &lt;&lt; "500 applied. Balance: " &lt;&lt; RS &lt;&lt; balance &lt;&lt; "\n";</w:t>
        <w:br/>
        <w:t xml:space="preserve">        } else {</w:t>
        <w:br/>
        <w:t xml:space="preserve">            cout &lt;&lt; "No penalty applied.\n";</w:t>
        <w:br/>
        <w:t xml:space="preserve">        }</w:t>
        <w:br/>
        <w:t xml:space="preserve">    }</w:t>
        <w:br/>
        <w:t>};</w:t>
        <w:br/>
        <w:br/>
        <w:t>// ---------------- Bank Class ----------------</w:t>
        <w:br/>
        <w:t>class Bank {</w:t>
        <w:br/>
        <w:t xml:space="preserve">    vector&lt;Account*&gt; accounts;</w:t>
        <w:br/>
        <w:t xml:space="preserve">    int nextAccNo = 1001;</w:t>
        <w:br/>
        <w:t>public:</w:t>
        <w:br/>
        <w:t xml:space="preserve">    void createAccount() {</w:t>
        <w:br/>
        <w:t xml:space="preserve">        string name;</w:t>
        <w:br/>
        <w:t xml:space="preserve">        int type;</w:t>
        <w:br/>
        <w:t xml:space="preserve">        double initialDeposit;</w:t>
        <w:br/>
        <w:br/>
        <w:t xml:space="preserve">        cout &lt;&lt; "Enter name: ";</w:t>
        <w:br/>
        <w:t xml:space="preserve">        cin &gt;&gt; name;</w:t>
        <w:br/>
        <w:t xml:space="preserve">        cout &lt;&lt; "Account type (1 - Savings, 2 - Current): ";</w:t>
        <w:br/>
        <w:t xml:space="preserve">        cin &gt;&gt; type;</w:t>
        <w:br/>
        <w:t xml:space="preserve">        cout &lt;&lt; "Enter initial deposit: " &lt;&lt; RS;</w:t>
        <w:br/>
        <w:t xml:space="preserve">        cin &gt;&gt; initialDeposit;</w:t>
        <w:br/>
        <w:br/>
        <w:t xml:space="preserve">        if (type == 1)</w:t>
        <w:br/>
        <w:t xml:space="preserve">            accounts.push_back(new SavingsAccount(nextAccNo++, name, initialDeposit));</w:t>
        <w:br/>
        <w:t xml:space="preserve">        else</w:t>
        <w:br/>
        <w:t xml:space="preserve">            accounts.push_back(new CurrentAccount(nextAccNo++, name, initialDeposit));</w:t>
        <w:br/>
        <w:br/>
        <w:t xml:space="preserve">        cout &lt;&lt; "Account created successfully!\n";</w:t>
        <w:br/>
        <w:t xml:space="preserve">    }</w:t>
        <w:br/>
        <w:br/>
        <w:t xml:space="preserve">    Account* findAccount(int accNo) {</w:t>
        <w:br/>
        <w:t xml:space="preserve">        for (auto acc : accounts)</w:t>
        <w:br/>
        <w:t xml:space="preserve">            if (acc-&gt;getAccNo() == accNo) return acc;</w:t>
        <w:br/>
        <w:t xml:space="preserve">        return nullptr;</w:t>
        <w:br/>
        <w:t xml:space="preserve">    }</w:t>
        <w:br/>
        <w:br/>
        <w:t xml:space="preserve">    void depositMoney() {</w:t>
        <w:br/>
        <w:t xml:space="preserve">        int accNo; double amount;</w:t>
        <w:br/>
        <w:t xml:space="preserve">        cout &lt;&lt; "Enter account number: "; cin &gt;&gt; accNo;</w:t>
        <w:br/>
        <w:t xml:space="preserve">        cout &lt;&lt; "Enter deposit amount: " &lt;&lt; RS; cin &gt;&gt; amount;</w:t>
        <w:br/>
        <w:br/>
        <w:t xml:space="preserve">        Account* acc = findAccount(accNo);</w:t>
        <w:br/>
        <w:t xml:space="preserve">        if (acc) acc-&gt;deposit(amount);</w:t>
        <w:br/>
        <w:t xml:space="preserve">        else cout &lt;&lt; "Account not found!\n";</w:t>
        <w:br/>
        <w:t xml:space="preserve">    }</w:t>
        <w:br/>
        <w:br/>
        <w:t xml:space="preserve">    void withdrawMoney() {</w:t>
        <w:br/>
        <w:t xml:space="preserve">        int accNo; double amount;</w:t>
        <w:br/>
        <w:t xml:space="preserve">        cout &lt;&lt; "Enter account number: "; cin &gt;&gt; accNo;</w:t>
        <w:br/>
        <w:t xml:space="preserve">        cout &lt;&lt; "Enter withdrawal amount: " &lt;&lt; RS; cin &gt;&gt; amount;</w:t>
        <w:br/>
        <w:br/>
        <w:t xml:space="preserve">        Account* acc = findAccount(accNo);</w:t>
        <w:br/>
        <w:t xml:space="preserve">        if (acc) acc-&gt;withdraw(amount);</w:t>
        <w:br/>
        <w:t xml:space="preserve">        else cout &lt;&lt; "Account not found!\n";</w:t>
        <w:br/>
        <w:t xml:space="preserve">    }</w:t>
        <w:br/>
        <w:br/>
        <w:t xml:space="preserve">    void transferFunds() {</w:t>
        <w:br/>
        <w:t xml:space="preserve">        int fromAcc, toAcc;</w:t>
        <w:br/>
        <w:t xml:space="preserve">        cout &lt;&lt; "Enter sender account no: "; cin &gt;&gt; fromAcc;</w:t>
        <w:br/>
        <w:t xml:space="preserve">        cout &lt;&lt; "Enter receiver account no: "; cin &gt;&gt; toAcc;</w:t>
        <w:br/>
        <w:br/>
        <w:t xml:space="preserve">        Account* sender = findAccount(fromAcc);</w:t>
        <w:br/>
        <w:t xml:space="preserve">        Account* receiver = findAccount(toAcc);</w:t>
        <w:br/>
        <w:br/>
        <w:t xml:space="preserve">        if (sender &amp;&amp; receiver) {</w:t>
        <w:br/>
        <w:t xml:space="preserve">            *sender + *receiver; // operator overloading</w:t>
        <w:br/>
        <w:t xml:space="preserve">        } else {</w:t>
        <w:br/>
        <w:t xml:space="preserve">            cout &lt;&lt; "Invalid account number(s).\n";</w:t>
        <w:br/>
        <w:t xml:space="preserve">        }</w:t>
        <w:br/>
        <w:t xml:space="preserve">    }</w:t>
        <w:br/>
        <w:br/>
        <w:t xml:space="preserve">    void applyYearEnd() {</w:t>
        <w:br/>
        <w:t xml:space="preserve">        for (auto acc : accounts) {</w:t>
        <w:br/>
        <w:t xml:space="preserve">            acc-&gt;applyInterestOrPenalty();</w:t>
        <w:br/>
        <w:t xml:space="preserve">        }</w:t>
        <w:br/>
        <w:t xml:space="preserve">    }</w:t>
        <w:br/>
        <w:br/>
        <w:t xml:space="preserve">    void showAllAccounts() {</w:t>
        <w:br/>
        <w:t xml:space="preserve">        for (auto acc : accounts) acc-&gt;display();</w:t>
        <w:br/>
        <w:t xml:space="preserve">    }</w:t>
        <w:br/>
        <w:br/>
        <w:t xml:space="preserve">    // âœ… Show balance of specific account</w:t>
        <w:br/>
        <w:t xml:space="preserve">    void showBalance() {</w:t>
        <w:br/>
        <w:t xml:space="preserve">        int accNo;</w:t>
        <w:br/>
        <w:t xml:space="preserve">        cout &lt;&lt; "Enter account number: ";</w:t>
        <w:br/>
        <w:t xml:space="preserve">        cin &gt;&gt; accNo;</w:t>
        <w:br/>
        <w:br/>
        <w:t xml:space="preserve">        Account* acc = findAccount(accNo);</w:t>
        <w:br/>
        <w:t xml:space="preserve">        if (acc) {</w:t>
        <w:br/>
        <w:t xml:space="preserve">            cout &lt;&lt; "Account No: " &lt;&lt; acc-&gt;getAccNo()</w:t>
        <w:br/>
        <w:t xml:space="preserve">                 &lt;&lt; " | Name: " &lt;&lt; acc-&gt;getName()</w:t>
        <w:br/>
        <w:t xml:space="preserve">                 &lt;&lt; " | Balance: " &lt;&lt; RS &lt;&lt; acc-&gt;getBalance() &lt;&lt; "\n";</w:t>
        <w:br/>
        <w:t xml:space="preserve">        } else {</w:t>
        <w:br/>
        <w:t xml:space="preserve">            cout &lt;&lt; "Account not found!\n";</w:t>
        <w:br/>
        <w:t xml:space="preserve">        }</w:t>
        <w:br/>
        <w:t xml:space="preserve">    }</w:t>
        <w:br/>
        <w:br/>
        <w:t xml:space="preserve">    // âœ… Delete an account</w:t>
        <w:br/>
        <w:t xml:space="preserve">    void deleteAccount() {</w:t>
        <w:br/>
        <w:t xml:space="preserve">        int accNo;</w:t>
        <w:br/>
        <w:t xml:space="preserve">        cout &lt;&lt; "Enter account number to delete: ";</w:t>
        <w:br/>
        <w:t xml:space="preserve">        cin &gt;&gt; accNo;</w:t>
        <w:br/>
        <w:br/>
        <w:t xml:space="preserve">        for (auto it = accounts.begin(); it != accounts.end(); ++it) {</w:t>
        <w:br/>
        <w:t xml:space="preserve">            if ((*it)-&gt;getAccNo() == accNo) {</w:t>
        <w:br/>
        <w:t xml:space="preserve">                delete *it; // free memory</w:t>
        <w:br/>
        <w:t xml:space="preserve">                accounts.erase(it);</w:t>
        <w:br/>
        <w:t xml:space="preserve">                cout &lt;&lt; "Account deleted successfully.\n";</w:t>
        <w:br/>
        <w:t xml:space="preserve">                return;</w:t>
        <w:br/>
        <w:t xml:space="preserve">            }</w:t>
        <w:br/>
        <w:t xml:space="preserve">        }</w:t>
        <w:br/>
        <w:t xml:space="preserve">        cout &lt;&lt; "Account not found!\n";</w:t>
        <w:br/>
        <w:t xml:space="preserve">    }</w:t>
        <w:br/>
        <w:br/>
        <w:t xml:space="preserve">    ~Bank() {</w:t>
        <w:br/>
        <w:t xml:space="preserve">        for (auto acc : accounts) delete acc;</w:t>
        <w:br/>
        <w:t xml:space="preserve">    }</w:t>
        <w:br/>
        <w:t>};</w:t>
        <w:br/>
        <w:br/>
        <w:t>// ---------------- Main ----------------</w:t>
        <w:br/>
        <w:t>int main() {</w:t>
        <w:br/>
        <w:t xml:space="preserve">    Bank bank;</w:t>
        <w:br/>
        <w:t xml:space="preserve">    int choice;</w:t>
        <w:br/>
        <w:br/>
        <w:t xml:space="preserve">    do {</w:t>
        <w:br/>
        <w:t xml:space="preserve">        cout &lt;&lt; "\n------ Bank Menu ------\n";</w:t>
        <w:br/>
        <w:t xml:space="preserve">        cout &lt;&lt; "1. Create Account\n";</w:t>
        <w:br/>
        <w:t xml:space="preserve">        cout &lt;&lt; "2. Deposit Money\n";</w:t>
        <w:br/>
        <w:t xml:space="preserve">        cout &lt;&lt; "3. Withdraw Money\n";</w:t>
        <w:br/>
        <w:t xml:space="preserve">        cout &lt;&lt; "4. Transfer Funds\n";</w:t>
        <w:br/>
        <w:t xml:space="preserve">        cout &lt;&lt; "5. Apply Interest/Penalty\n";</w:t>
        <w:br/>
        <w:t xml:space="preserve">        cout &lt;&lt; "6. Show All Accounts\n";</w:t>
        <w:br/>
        <w:t xml:space="preserve">        cout &lt;&lt; "7. Show Balance\n";       // âœ… New Option</w:t>
        <w:br/>
        <w:t xml:space="preserve">        cout &lt;&lt; "8. Delete Account\n";     // âœ… New Option</w:t>
        <w:br/>
        <w:t xml:space="preserve">        cout &lt;&lt; "0. Exit\n";</w:t>
        <w:br/>
        <w:t xml:space="preserve">        cout &lt;&lt; "Enter choice: ";</w:t>
        <w:br/>
        <w:t xml:space="preserve">        cin &gt;&gt; choice;</w:t>
        <w:br/>
        <w:br/>
        <w:t xml:space="preserve">        switch(choice) {</w:t>
        <w:br/>
        <w:t xml:space="preserve">            case 1: bank.createAccount(); break;</w:t>
        <w:br/>
        <w:t xml:space="preserve">            case 2: bank.depositMoney(); break;</w:t>
        <w:br/>
        <w:t xml:space="preserve">            case 3: bank.withdrawMoney(); break;</w:t>
        <w:br/>
        <w:t xml:space="preserve">            case 4: bank.transferFunds(); break;</w:t>
        <w:br/>
        <w:t xml:space="preserve">            case 5: bank.applyYearEnd(); break;</w:t>
        <w:br/>
        <w:t xml:space="preserve">            case 6: bank.showAllAccounts(); break;</w:t>
        <w:br/>
        <w:t xml:space="preserve">            case 7: bank.showBalance(); break;</w:t>
        <w:br/>
        <w:t xml:space="preserve">            case 8: bank.deleteAccount(); break;</w:t>
        <w:br/>
        <w:t xml:space="preserve">            case 0: cout &lt;&lt; "Exiting...\n"; break;</w:t>
        <w:br/>
        <w:t xml:space="preserve">            default: cout &lt;&lt; "Invalid choice!\n";</w:t>
        <w:br/>
        <w:t xml:space="preserve">        }</w:t>
        <w:br/>
        <w:t xml:space="preserve">    } while (choice != 0);</w:t>
        <w:br/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