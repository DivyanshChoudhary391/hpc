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 Study 1</w:t>
      </w:r>
    </w:p>
    <w:p>
      <w:pPr/>
      <w:r>
        <w:t>// Case Study 1: Smart Calculator (Function Overloading)</w:t>
        <w:br/>
        <w:t>// A software company is developing a Smart Calculator that supports different types of</w:t>
        <w:br/>
        <w:t>// addition operations.</w:t>
        <w:br/>
        <w:t>// You are asked to design a class Calculator with overloaded functions add() to handle different</w:t>
        <w:br/>
        <w:t>// cases of addition:</w:t>
        <w:br/>
        <w:t>// 1. Add two integers â†’ add(int a, int b)</w:t>
        <w:br/>
        <w:t>// 2. Add three integers â†’ add(int a, int b, int c)</w:t>
        <w:br/>
        <w:t>// 3. Add two floating-point numbers â†’ add(float x, float y)</w:t>
        <w:br/>
        <w:br/>
        <w:br/>
        <w:t># include &lt;bits/stdc++.h&gt;</w:t>
        <w:br/>
        <w:t>using namespace std;</w:t>
        <w:br/>
        <w:br/>
        <w:t>class calculator{</w:t>
        <w:br/>
        <w:t xml:space="preserve">    </w:t>
        <w:br/>
        <w:t xml:space="preserve">    public:</w:t>
        <w:br/>
        <w:t xml:space="preserve">    </w:t>
        <w:br/>
        <w:br/>
        <w:t xml:space="preserve">    int add(int n1,int n2){</w:t>
        <w:br/>
        <w:t xml:space="preserve">        return (n1+n2);</w:t>
        <w:br/>
        <w:t xml:space="preserve">    }</w:t>
        <w:br/>
        <w:t xml:space="preserve">    double add(double n1,double n2){</w:t>
        <w:br/>
        <w:t xml:space="preserve">        return (n1+n2);</w:t>
        <w:br/>
        <w:t xml:space="preserve">    }</w:t>
        <w:br/>
        <w:t xml:space="preserve">    int add(int n1,int n2,int n3){</w:t>
        <w:br/>
        <w:t xml:space="preserve">        return (n1+n2+n3);</w:t>
        <w:br/>
        <w:t xml:space="preserve">    }</w:t>
        <w:br/>
        <w:t>};</w:t>
        <w:br/>
        <w:br/>
        <w:t>int main(){</w:t>
        <w:br/>
        <w:t xml:space="preserve">    calculator c1;</w:t>
        <w:br/>
        <w:t xml:space="preserve">    int result1=c1.add(4,5);</w:t>
        <w:br/>
        <w:t xml:space="preserve">    int result2=c1.add(4,5,6);</w:t>
        <w:br/>
        <w:t xml:space="preserve">    double result3=c1.add(4.4,5.5);</w:t>
        <w:br/>
        <w:t xml:space="preserve">    </w:t>
        <w:br/>
        <w:t xml:space="preserve">    cout&lt;&lt;result1&lt;&lt;endl;</w:t>
        <w:br/>
        <w:t xml:space="preserve">    cout&lt;&lt;result2&lt;&lt;endl;</w:t>
        <w:br/>
        <w:t xml:space="preserve">    cout&lt;&lt;result3&lt;&lt;endl;</w:t>
        <w:br/>
        <w:br/>
        <w:br/>
        <w:t xml:space="preserve">    return 0;</w:t>
        <w:br/>
        <w:t>}</w:t>
      </w:r>
    </w:p>
    <w:p>
      <w:pPr>
        <w:pStyle w:val="Heading1"/>
      </w:pPr>
      <w:r>
        <w:t>Case Study 2</w:t>
      </w:r>
    </w:p>
    <w:p>
      <w:pPr/>
      <w:r>
        <w:t>// Case Study 2: Volume Calculation System</w:t>
        <w:br/>
        <w:t>// An engineering design application needs a module that can calculate volumes of different 3D</w:t>
        <w:br/>
        <w:t>// shapes.</w:t>
        <w:br/>
        <w:t>// You are asked to design a class Volume with overloaded functions compute() to handle</w:t>
        <w:br/>
        <w:t>// different cases of volume calculation:</w:t>
        <w:br/>
        <w:t>// 1. Volume of a cube â†’ compute(double side)</w:t>
        <w:br/>
        <w:t>// 2. Volume of a cuboid â†’ compute(double length, double breadth, double height)</w:t>
        <w:br/>
        <w:t>// 3. Volume of a cylinder â†’ compute(double radius, double height)</w:t>
        <w:br/>
        <w:br/>
        <w:br/>
        <w:t># include &lt;bits/stdc++.h&gt;</w:t>
        <w:br/>
        <w:t>using namespace std;</w:t>
        <w:br/>
        <w:br/>
        <w:t>class volume{</w:t>
        <w:br/>
        <w:br/>
        <w:t xml:space="preserve">    public:</w:t>
        <w:br/>
        <w:t xml:space="preserve">    void find_volume(double side){</w:t>
        <w:br/>
        <w:t xml:space="preserve">        cout&lt;&lt;"the volume of cube is "&lt;&lt;pow(side,3)&lt;&lt;endl;</w:t>
        <w:br/>
        <w:t xml:space="preserve">    }</w:t>
        <w:br/>
        <w:br/>
        <w:t xml:space="preserve">    void find_volume(double length, double breadth, double height){</w:t>
        <w:br/>
        <w:t xml:space="preserve">        cout&lt;&lt;"the volume of the cuboid is "&lt;&lt;length*breadth*height&lt;&lt;endl;</w:t>
        <w:br/>
        <w:t xml:space="preserve">    }</w:t>
        <w:br/>
        <w:t xml:space="preserve">    </w:t>
        <w:br/>
        <w:t xml:space="preserve">    void find_volume(double radius,double height){</w:t>
        <w:br/>
        <w:t xml:space="preserve">        cout&lt;&lt;"the volume of cylinder is "&lt;&lt;3.14*radius*radius*height&lt;&lt;endl;</w:t>
        <w:br/>
        <w:t xml:space="preserve">    }</w:t>
        <w:br/>
        <w:br/>
        <w:t>};</w:t>
        <w:br/>
        <w:br/>
        <w:t>int main(){</w:t>
        <w:br/>
        <w:t xml:space="preserve">    volume v1;</w:t>
        <w:br/>
        <w:t xml:space="preserve">    v1.find_volume(3);</w:t>
        <w:br/>
        <w:t xml:space="preserve">    v1.find_volume(3,4,5);</w:t>
        <w:br/>
        <w:t xml:space="preserve">    v1.find_volume(3,4);</w:t>
        <w:br/>
        <w:br/>
        <w:t xml:space="preserve">    return 0;</w:t>
        <w:br/>
        <w:t>}</w:t>
      </w:r>
    </w:p>
    <w:p>
      <w:pPr>
        <w:pStyle w:val="Heading1"/>
      </w:pPr>
      <w:r>
        <w:t>Case Study 3</w:t>
      </w:r>
    </w:p>
    <w:p>
      <w:pPr/>
      <w:r>
        <w:t>// Case Study 3: Book Information Access (Const Object)</w:t>
        <w:br/>
        <w:t>// ï‚· A digital library system maintains book information where some details are read-only.</w:t>
        <w:br/>
        <w:t>// ï‚· Define a class Book with attributes:</w:t>
        <w:br/>
        <w:t>// o string title</w:t>
        <w:br/>
        <w:t>// o string author</w:t>
        <w:br/>
        <w:t>// ï‚· Add:</w:t>
        <w:br/>
        <w:t>// o getTitle() as a const function (read-only).</w:t>
        <w:br/>
        <w:t>// o setTitle() as a modifying function.</w:t>
        <w:br/>
        <w:t>// ï‚· Create a const object of Book and demonstrate that it can only call getTitle() but not</w:t>
        <w:br/>
        <w:t>// setTitle().</w:t>
        <w:br/>
        <w:br/>
        <w:t># include &lt;bits/stdc++.h&gt;</w:t>
        <w:br/>
        <w:t>using namespace std;</w:t>
        <w:br/>
        <w:br/>
        <w:t>class Book{</w:t>
        <w:br/>
        <w:t xml:space="preserve">    string title;</w:t>
        <w:br/>
        <w:t xml:space="preserve">    string author;</w:t>
        <w:br/>
        <w:t xml:space="preserve">    </w:t>
        <w:br/>
        <w:t xml:space="preserve">    public:</w:t>
        <w:br/>
        <w:t xml:space="preserve">    Book(string t,string a){</w:t>
        <w:br/>
        <w:t xml:space="preserve">        title=t;</w:t>
        <w:br/>
        <w:t xml:space="preserve">        author=a;</w:t>
        <w:br/>
        <w:br/>
        <w:t xml:space="preserve">    }</w:t>
        <w:br/>
        <w:br/>
        <w:br/>
        <w:t xml:space="preserve">    void get_title()const {</w:t>
        <w:br/>
        <w:t xml:space="preserve">        cout&lt;&lt;"title of the book is "&lt;&lt;title&lt;&lt;endl;</w:t>
        <w:br/>
        <w:t xml:space="preserve">        cout&lt;&lt;"the author of the book is "&lt;&lt;author&lt;&lt;endl;</w:t>
        <w:br/>
        <w:t xml:space="preserve">    }</w:t>
        <w:br/>
        <w:br/>
        <w:t xml:space="preserve">    void set_title(string new_title,string new_author){</w:t>
        <w:br/>
        <w:t xml:space="preserve">        title= new_title;</w:t>
        <w:br/>
        <w:t xml:space="preserve">        author= new_author;</w:t>
        <w:br/>
        <w:br/>
        <w:t xml:space="preserve">    }</w:t>
        <w:br/>
        <w:t>};</w:t>
        <w:br/>
        <w:br/>
        <w:t>int main(){</w:t>
        <w:br/>
        <w:t xml:space="preserve">    cout&lt;&lt;"for normal object  --------------------------"&lt;&lt;endl;</w:t>
        <w:br/>
        <w:t xml:space="preserve">    Book b1("Harry Potter and prisoner of askaban","JK Rowling");</w:t>
        <w:br/>
        <w:t xml:space="preserve">    b1.get_title();</w:t>
        <w:br/>
        <w:br/>
        <w:t xml:space="preserve">    b1.set_title("harry Potter","JK");</w:t>
        <w:br/>
        <w:t xml:space="preserve">    b1.get_title();</w:t>
        <w:br/>
        <w:br/>
        <w:t xml:space="preserve">    cout&lt;&lt;"for constant object ------------------------"&lt;&lt;endl;</w:t>
        <w:br/>
        <w:t xml:space="preserve">    const Book b2("RD Sharma","Sharma JI");</w:t>
        <w:br/>
        <w:t xml:space="preserve">    b2.get_title();</w:t>
        <w:br/>
        <w:t xml:space="preserve">    // b2.set_title("RS aggarwal","Aggarwal ji");</w:t>
        <w:br/>
        <w:t xml:space="preserve">    // this line would have worked if the object were not constant it won't compile as it is not possible to change a const onject</w:t>
        <w:br/>
        <w:br/>
        <w:br/>
        <w:t xml:space="preserve">    </w:t>
        <w:br/>
        <w:br/>
        <w:t xml:space="preserve">    return 0;</w:t>
        <w:br/>
        <w:t>}</w:t>
      </w:r>
    </w:p>
    <w:p>
      <w:pPr>
        <w:pStyle w:val="Heading1"/>
      </w:pPr>
      <w:r>
        <w:t>Case Study 4</w:t>
      </w:r>
    </w:p>
    <w:p>
      <w:pPr/>
      <w:r>
        <w:t>// Case Study 4: Library Book Tracking (Static Data Member)</w:t>
        <w:br/>
        <w:t>// ï‚· A library maintains the total number of books issued and returned.</w:t>
        <w:br/>
        <w:t>// ï‚· Define a class Library with a static data member totalBooks.</w:t>
        <w:br/>
        <w:t>// ï‚· Add functions:</w:t>
        <w:br/>
        <w:t>// o issueBook() â†’ decreases totalBooks</w:t>
        <w:br/>
        <w:t>// o returnBook() â†’ increases totalBooks</w:t>
        <w:br/>
        <w:t>// o showTotalBooks() â†’ displays the current count</w:t>
        <w:br/>
        <w:t>// ï‚· Demonstrate issuing and returning books using multiple objects, and show that the</w:t>
        <w:br/>
        <w:t>// static member is shared across all objects.</w:t>
        <w:br/>
        <w:br/>
        <w:t># include &lt;bits/stdc++.h&gt;</w:t>
        <w:br/>
        <w:t>using namespace std;</w:t>
        <w:br/>
        <w:br/>
        <w:t>class Library{</w:t>
        <w:br/>
        <w:t xml:space="preserve">    static int total_number_of_books;</w:t>
        <w:br/>
        <w:t xml:space="preserve">    string name_of_student; </w:t>
        <w:br/>
        <w:br/>
        <w:t xml:space="preserve">    public:</w:t>
        <w:br/>
        <w:t xml:space="preserve">    Library(string n){</w:t>
        <w:br/>
        <w:t xml:space="preserve">    name_of_student=n; // name of the person whom the book got issued </w:t>
        <w:br/>
        <w:t xml:space="preserve">    }</w:t>
        <w:br/>
        <w:br/>
        <w:br/>
        <w:br/>
        <w:t xml:space="preserve">    void issueBook(){</w:t>
        <w:br/>
        <w:t xml:space="preserve">        --total_number_of_books;</w:t>
        <w:br/>
        <w:t xml:space="preserve">        cout&lt;&lt;name_of_student&lt;&lt;" issued a book"&lt;&lt;endl;</w:t>
        <w:br/>
        <w:t xml:space="preserve">        cout&lt;&lt;"number of books are after issuing "&lt;&lt;total_number_of_books&lt;&lt;endl;</w:t>
        <w:br/>
        <w:t xml:space="preserve">    }</w:t>
        <w:br/>
        <w:t xml:space="preserve">    void returnBook(){</w:t>
        <w:br/>
        <w:t xml:space="preserve">        ++total_number_of_books;</w:t>
        <w:br/>
        <w:t xml:space="preserve">        cout&lt;&lt;name_of_student&lt;&lt;"returned a book"&lt;&lt;endl;</w:t>
        <w:br/>
        <w:t xml:space="preserve">        cout&lt;&lt;"number of books after returning are "&lt;&lt;total_number_of_books&lt;&lt;endl;</w:t>
        <w:br/>
        <w:t xml:space="preserve">    }</w:t>
        <w:br/>
        <w:t xml:space="preserve">    void static showBook(){</w:t>
        <w:br/>
        <w:t xml:space="preserve">        cout&lt;&lt;"the current number of books are "&lt;&lt;total_number_of_books&lt;&lt;endl;</w:t>
        <w:br/>
        <w:t xml:space="preserve">    }</w:t>
        <w:br/>
        <w:br/>
        <w:t>};</w:t>
        <w:br/>
        <w:br/>
        <w:t xml:space="preserve">int Library::total_number_of_books=100;// defining the initial number of books to be 100 and  </w:t>
        <w:br/>
        <w:br/>
        <w:t>int main(){</w:t>
        <w:br/>
        <w:t xml:space="preserve">    Library l1("amogh");</w:t>
        <w:br/>
        <w:t xml:space="preserve">    l1.issueBook();</w:t>
        <w:br/>
        <w:t xml:space="preserve">    l1.returnBook();</w:t>
        <w:br/>
        <w:t xml:space="preserve">    l1.showBook();</w:t>
        <w:br/>
        <w:br/>
        <w:t xml:space="preserve">    Library l2("areeb");</w:t>
        <w:br/>
        <w:t xml:space="preserve">    l2.issueBook();</w:t>
        <w:br/>
        <w:t xml:space="preserve">    l2.returnBook();</w:t>
        <w:br/>
        <w:t xml:space="preserve">    l2.showBook();</w:t>
        <w:br/>
        <w:br/>
        <w:t xml:space="preserve">    Library::showBook();</w:t>
        <w:br/>
        <w:t xml:space="preserve">    </w:t>
        <w:br/>
        <w:br/>
        <w:br/>
        <w:t xml:space="preserve">    return 0;</w:t>
        <w:br/>
        <w:t>}</w:t>
      </w:r>
    </w:p>
    <w:p>
      <w:pPr>
        <w:pStyle w:val="Heading1"/>
      </w:pPr>
      <w:r>
        <w:t>Case Study 5</w:t>
      </w:r>
    </w:p>
    <w:p>
      <w:pPr/>
      <w:r>
        <w:t>// Case Study 5: Geometry Assistant â€“ Perimeter Calculation Using Friend Function</w:t>
        <w:br/>
        <w:t>// A math learning application needs a feature to calculate the perimeter of different geometrical</w:t>
        <w:br/>
        <w:t>// figures.</w:t>
        <w:br/>
        <w:t>// To implement this, you are asked to design separate classes for Rectangle, Circle, and</w:t>
        <w:br/>
        <w:t>// Triangle.</w:t>
        <w:br/>
        <w:t>// Since perimeter calculation often requires access to the figureâ€™s private data (like side</w:t>
        <w:br/>
        <w:t>// lengths, radius, etc.), a friend function will be used.</w:t>
        <w:br/>
        <w:t>// Requirements:</w:t>
        <w:br/>
        <w:t>// 1. Create the following classes:</w:t>
        <w:br/>
        <w:t>// o Rectangle â†’ with private members length and breadth.</w:t>
        <w:br/>
        <w:t>// o Circle â†’ with private member radius.</w:t>
        <w:br/>
        <w:t>// o Triangle â†’ with private members a, b, c (sides).</w:t>
        <w:br/>
        <w:t>// 2. Define a friend function calculatePerimeter() that can access the private members of</w:t>
        <w:br/>
        <w:t>// each class and compute their perimeters.</w:t>
        <w:br/>
        <w:br/>
        <w:t>#include &lt;bits/stdc++.h&gt;</w:t>
        <w:br/>
        <w:t>using namespace std;</w:t>
        <w:br/>
        <w:br/>
        <w:t>class Rectangle {</w:t>
        <w:br/>
        <w:t xml:space="preserve">    int length;</w:t>
        <w:br/>
        <w:t xml:space="preserve">    int breadth;</w:t>
        <w:br/>
        <w:br/>
        <w:t>public:</w:t>
        <w:br/>
        <w:t xml:space="preserve">    Rectangle(int l, int b) {</w:t>
        <w:br/>
        <w:t xml:space="preserve">        length = l;</w:t>
        <w:br/>
        <w:t xml:space="preserve">        breadth = b;</w:t>
        <w:br/>
        <w:t xml:space="preserve">    }</w:t>
        <w:br/>
        <w:br/>
        <w:t xml:space="preserve">    // declare friend</w:t>
        <w:br/>
        <w:t xml:space="preserve">    friend void calculatePerimeter(const Rectangle&amp;);</w:t>
        <w:br/>
        <w:t>};</w:t>
        <w:br/>
        <w:br/>
        <w:t>class Circle {</w:t>
        <w:br/>
        <w:t xml:space="preserve">    int radius;</w:t>
        <w:br/>
        <w:br/>
        <w:t>public:</w:t>
        <w:br/>
        <w:t xml:space="preserve">    Circle(int r) {</w:t>
        <w:br/>
        <w:t xml:space="preserve">        radius = r;</w:t>
        <w:br/>
        <w:t xml:space="preserve">    }</w:t>
        <w:br/>
        <w:br/>
        <w:t xml:space="preserve">    // declare friend</w:t>
        <w:br/>
        <w:t xml:space="preserve">    friend void calculatePerimeter(const Circle&amp;);</w:t>
        <w:br/>
        <w:t>};</w:t>
        <w:br/>
        <w:br/>
        <w:t>class Triangle {</w:t>
        <w:br/>
        <w:t xml:space="preserve">    int side1;</w:t>
        <w:br/>
        <w:t xml:space="preserve">    int side2;</w:t>
        <w:br/>
        <w:t xml:space="preserve">    int side3;</w:t>
        <w:br/>
        <w:br/>
        <w:t>public:</w:t>
        <w:br/>
        <w:t xml:space="preserve">    Triangle(int s1, int s2, int s3) {</w:t>
        <w:br/>
        <w:t xml:space="preserve">        side1 = s1;</w:t>
        <w:br/>
        <w:t xml:space="preserve">        side2 = s2;</w:t>
        <w:br/>
        <w:t xml:space="preserve">        side3 = s3;</w:t>
        <w:br/>
        <w:t xml:space="preserve">    }</w:t>
        <w:br/>
        <w:br/>
        <w:t xml:space="preserve">    // declare friend</w:t>
        <w:br/>
        <w:t xml:space="preserve">    friend void calculatePerimeter(const Triangle&amp;);</w:t>
        <w:br/>
        <w:t>};</w:t>
        <w:br/>
        <w:br/>
        <w:t>// Friend function overloads</w:t>
        <w:br/>
        <w:t>void calculatePerimeter(const Rectangle&amp; r) {</w:t>
        <w:br/>
        <w:t xml:space="preserve">    cout &lt;&lt; "Perimeter of Rectangle: " &lt;&lt; 2 * (r.length + r.breadth) &lt;&lt; endl;</w:t>
        <w:br/>
        <w:t>}</w:t>
        <w:br/>
        <w:br/>
        <w:t>void calculatePerimeter(const Circle&amp; c) {</w:t>
        <w:br/>
        <w:t xml:space="preserve">    cout &lt;&lt; "Perimeter of Circle: " &lt;&lt; 2 * 3.14 * c.radius &lt;&lt; endl;</w:t>
        <w:br/>
        <w:t>}</w:t>
        <w:br/>
        <w:br/>
        <w:t>void calculatePerimeter(const Triangle&amp; t) {</w:t>
        <w:br/>
        <w:t xml:space="preserve">    cout &lt;&lt; "Perimeter of Triangle: " &lt;&lt; t.side1 + t.side2 + t.side3 &lt;&lt; endl;</w:t>
        <w:br/>
        <w:t>}</w:t>
        <w:br/>
        <w:br/>
        <w:t>int main() {</w:t>
        <w:br/>
        <w:t xml:space="preserve">    Rectangle rect(10, 5);</w:t>
        <w:br/>
        <w:t xml:space="preserve">    Circle cir(7);</w:t>
        <w:br/>
        <w:t xml:space="preserve">    Triangle tri(3, 4, 5);</w:t>
        <w:br/>
        <w:br/>
        <w:t xml:space="preserve">    calculatePerimeter(rect);</w:t>
        <w:br/>
        <w:t xml:space="preserve">    calculatePerimeter(cir);</w:t>
        <w:br/>
        <w:t xml:space="preserve">    calculatePerimeter(tri);</w:t>
        <w:br/>
        <w:br/>
        <w:t xml:space="preserve">    return 0;</w:t>
        <w:br/>
        <w:t>}</w:t>
        <w:br/>
      </w:r>
    </w:p>
    <w:p>
      <w:pPr>
        <w:pStyle w:val="Heading1"/>
      </w:pPr>
      <w:r>
        <w:t>Case Study 6</w:t>
      </w:r>
    </w:p>
    <w:p>
      <w:pPr/>
      <w:r>
        <w:t>// Case Study 6: Bank Account Operations (Operator Overloading)</w:t>
        <w:br/>
        <w:t>// A banking software system wants to make account transactions easier using operator</w:t>
        <w:br/>
        <w:t>// overloading.</w:t>
        <w:br/>
        <w:t>// Requirements</w:t>
        <w:br/>
        <w:t>// 1. Define a class BankAccount with attributes:</w:t>
        <w:br/>
        <w:t>// o accountNumber (int)</w:t>
        <w:br/>
        <w:t>// o balance (double)</w:t>
        <w:br/>
        <w:t>// 2. Overload the following operators:</w:t>
        <w:br/>
        <w:t>// o + â†’ to deposit an amount to the account.</w:t>
        <w:br/>
        <w:t>// o - â†’ to withdraw an amount from the account.</w:t>
        <w:br/>
        <w:t>// o &amp;lt;&amp;lt; (stream insertion) â†’ to display account details.</w:t>
        <w:br/>
        <w:t>// 3. In main(), create an object of BankAccount and perform deposit and withdrawal</w:t>
        <w:br/>
        <w:t>// operations using the overloaded operators.</w:t>
        <w:br/>
        <w:br/>
        <w:t>#include &lt;bits/stdc++.h&gt;</w:t>
        <w:br/>
        <w:t>using namespace std;</w:t>
        <w:br/>
        <w:br/>
        <w:t>class BankAccount {</w:t>
        <w:br/>
        <w:t xml:space="preserve">    int accountNumber;</w:t>
        <w:br/>
        <w:t xml:space="preserve">    double balance;</w:t>
        <w:br/>
        <w:br/>
        <w:t>public:</w:t>
        <w:br/>
        <w:t xml:space="preserve">    // constructor</w:t>
        <w:br/>
        <w:t xml:space="preserve">    BankAccount(int accNo, double bal = 0.0) {</w:t>
        <w:br/>
        <w:t xml:space="preserve">        accountNumber = accNo;</w:t>
        <w:br/>
        <w:t xml:space="preserve">        balance = bal;</w:t>
        <w:br/>
        <w:t xml:space="preserve">    }</w:t>
        <w:br/>
        <w:br/>
        <w:t xml:space="preserve">    // overload + operator (deposit money)</w:t>
        <w:br/>
        <w:t xml:space="preserve">    BankAccount operator+(double amount) {</w:t>
        <w:br/>
        <w:t xml:space="preserve">        balance += amount;</w:t>
        <w:br/>
        <w:t xml:space="preserve">        return *this; // return updated object</w:t>
        <w:br/>
        <w:t xml:space="preserve">    }</w:t>
        <w:br/>
        <w:br/>
        <w:t xml:space="preserve">    // overload - operator (withdraw money)</w:t>
        <w:br/>
        <w:t xml:space="preserve">    BankAccount operator-(double amount) {</w:t>
        <w:br/>
        <w:t xml:space="preserve">        if (amount &lt;= balance) {</w:t>
        <w:br/>
        <w:t xml:space="preserve">            balance -= amount;</w:t>
        <w:br/>
        <w:t xml:space="preserve">        } else {</w:t>
        <w:br/>
        <w:t xml:space="preserve">            cout &lt;&lt; "Insufficient funds! Withdrawal not allowed." &lt;&lt; endl;</w:t>
        <w:br/>
        <w:t xml:space="preserve">        }</w:t>
        <w:br/>
        <w:t xml:space="preserve">        return *this; // return updated object</w:t>
        <w:br/>
        <w:t xml:space="preserve">    }</w:t>
        <w:br/>
        <w:br/>
        <w:t xml:space="preserve">    // normal display function (instead of operator&lt;&lt;)</w:t>
        <w:br/>
        <w:t xml:space="preserve">    void display() const {</w:t>
        <w:br/>
        <w:t xml:space="preserve">        cout &lt;&lt; "Account Number: " &lt;&lt; accountNumber </w:t>
        <w:br/>
        <w:t xml:space="preserve">             &lt;&lt; " | Balance: " &lt;&lt; balance &lt;&lt; endl;</w:t>
        <w:br/>
        <w:t xml:space="preserve">    }</w:t>
        <w:br/>
        <w:t>};</w:t>
        <w:br/>
        <w:br/>
        <w:t>int main() {</w:t>
        <w:br/>
        <w:t xml:space="preserve">    BankAccount acc1(101, 5000);  // account with initial balance 5000</w:t>
        <w:br/>
        <w:br/>
        <w:t xml:space="preserve">    cout &lt;&lt; "Initial Account Details: ";</w:t>
        <w:br/>
        <w:t xml:space="preserve">    acc1.display();</w:t>
        <w:br/>
        <w:br/>
        <w:t xml:space="preserve">    acc1 = acc1 + 2000;  // deposit</w:t>
        <w:br/>
        <w:t xml:space="preserve">    cout &lt;&lt; "After deposit: ";</w:t>
        <w:br/>
        <w:t xml:space="preserve">    acc1.display();</w:t>
        <w:br/>
        <w:br/>
        <w:t xml:space="preserve">    acc1 = acc1 - 3000;  // withdraw</w:t>
        <w:br/>
        <w:t xml:space="preserve">    cout &lt;&lt; "After withdrawal: ";</w:t>
        <w:br/>
        <w:t xml:space="preserve">    acc1.display();</w:t>
        <w:br/>
        <w:br/>
        <w:t xml:space="preserve">    acc1 = acc1 - 6000;  // trying to withdraw more than balance</w:t>
        <w:br/>
        <w:t xml:space="preserve">    cout &lt;&lt; "After failed withdrawal: ";</w:t>
        <w:br/>
        <w:t xml:space="preserve">    acc1.display();</w:t>
        <w:br/>
        <w:br/>
        <w:t xml:space="preserve">    return 0;</w:t>
        <w:br/>
        <w:t>}</w:t>
        <w:br/>
      </w:r>
    </w:p>
    <w:p>
      <w:pPr>
        <w:pStyle w:val="Heading1"/>
      </w:pPr>
      <w:r>
        <w:t>Case Study 7</w:t>
      </w:r>
    </w:p>
    <w:p>
      <w:pPr/>
      <w:r>
        <w:t>// Case Study 7: University System (Inheritance)</w:t>
        <w:br/>
        <w:t>// A university needs a software module to manage students and teachers. This can be designed</w:t>
        <w:br/>
        <w:t>// using inheritance.</w:t>
        <w:br/>
        <w:t>// 1. Create a base class Person with attributes:</w:t>
        <w:br/>
        <w:t>// o name (string)</w:t>
        <w:br/>
        <w:t>// o age (int)</w:t>
        <w:br/>
        <w:t>// 2. Derive two classes from Person:</w:t>
        <w:br/>
        <w:t>// o Student â†’ with additional attributes rollNumber and course.</w:t>
        <w:br/>
        <w:t>// o Teacher â†’ with additional attributes employeeId and subject.</w:t>
        <w:br/>
        <w:t>// 3. Both classes should have functions to input details and display details.</w:t>
        <w:br/>
        <w:t>// 4. Demonstrate inheritance by creating objects of Student and Teacher and calling their</w:t>
        <w:br/>
        <w:t>// respective methods.</w:t>
        <w:br/>
        <w:br/>
        <w:t>#include &lt;bits/stdc++.h&gt;</w:t>
        <w:br/>
        <w:t>using namespace std;</w:t>
        <w:br/>
        <w:br/>
        <w:t>// Base class</w:t>
        <w:br/>
        <w:t>class Person {</w:t>
        <w:br/>
        <w:t>protected:</w:t>
        <w:br/>
        <w:t xml:space="preserve">    string name;</w:t>
        <w:br/>
        <w:t xml:space="preserve">    int age;</w:t>
        <w:br/>
        <w:br/>
        <w:t>public:</w:t>
        <w:br/>
        <w:t xml:space="preserve">    void inputPerson() {</w:t>
        <w:br/>
        <w:t xml:space="preserve">        cout &lt;&lt; "Enter name: ";</w:t>
        <w:br/>
        <w:t xml:space="preserve">        getline(cin, name);</w:t>
        <w:br/>
        <w:t xml:space="preserve">        cout &lt;&lt; "Enter age: ";</w:t>
        <w:br/>
        <w:t xml:space="preserve">        cin &gt;&gt; age;</w:t>
        <w:br/>
        <w:t xml:space="preserve">        cin.ignore(); // clear input buffer</w:t>
        <w:br/>
        <w:t xml:space="preserve">    }</w:t>
        <w:br/>
        <w:br/>
        <w:t xml:space="preserve">    void displayPerson() const {</w:t>
        <w:br/>
        <w:t xml:space="preserve">        cout &lt;&lt; "Name: " &lt;&lt; name &lt;&lt; ", Age: " &lt;&lt; age &lt;&lt; endl;</w:t>
        <w:br/>
        <w:t xml:space="preserve">    }</w:t>
        <w:br/>
        <w:t>};</w:t>
        <w:br/>
        <w:br/>
        <w:t>// Derived class: Student</w:t>
        <w:br/>
        <w:t>class Student : public Person {</w:t>
        <w:br/>
        <w:t xml:space="preserve">    int rollNumber;</w:t>
        <w:br/>
        <w:t xml:space="preserve">    string course;</w:t>
        <w:br/>
        <w:br/>
        <w:t>public:</w:t>
        <w:br/>
        <w:t xml:space="preserve">    void inputStudent() {</w:t>
        <w:br/>
        <w:t xml:space="preserve">        inputPerson(); // call base class function</w:t>
        <w:br/>
        <w:t xml:space="preserve">        cout &lt;&lt; "Enter roll number: ";</w:t>
        <w:br/>
        <w:t xml:space="preserve">        cin &gt;&gt; rollNumber;</w:t>
        <w:br/>
        <w:t xml:space="preserve">        cin.ignore();</w:t>
        <w:br/>
        <w:t xml:space="preserve">        cout &lt;&lt; "Enter course: ";</w:t>
        <w:br/>
        <w:t xml:space="preserve">        getline(cin, course);</w:t>
        <w:br/>
        <w:t xml:space="preserve">    }</w:t>
        <w:br/>
        <w:br/>
        <w:t xml:space="preserve">    void displayStudent() const {</w:t>
        <w:br/>
        <w:t xml:space="preserve">        displayPerson(); // call base class display</w:t>
        <w:br/>
        <w:t xml:space="preserve">        cout &lt;&lt; "Roll Number: " &lt;&lt; rollNumber</w:t>
        <w:br/>
        <w:t xml:space="preserve">             &lt;&lt; ", Course: " &lt;&lt; course &lt;&lt; endl;</w:t>
        <w:br/>
        <w:t xml:space="preserve">    }</w:t>
        <w:br/>
        <w:t>};</w:t>
        <w:br/>
        <w:br/>
        <w:t>// Derived class: Teacher</w:t>
        <w:br/>
        <w:t>class Teacher : public Person {</w:t>
        <w:br/>
        <w:t xml:space="preserve">    int employeeId;</w:t>
        <w:br/>
        <w:t xml:space="preserve">    string subject;</w:t>
        <w:br/>
        <w:br/>
        <w:t>public:</w:t>
        <w:br/>
        <w:t xml:space="preserve">    void inputTeacher() {</w:t>
        <w:br/>
        <w:t xml:space="preserve">        inputPerson(); // call base class function</w:t>
        <w:br/>
        <w:t xml:space="preserve">        cout &lt;&lt; "Enter employee ID: ";</w:t>
        <w:br/>
        <w:t xml:space="preserve">        cin &gt;&gt; employeeId;</w:t>
        <w:br/>
        <w:t xml:space="preserve">        cin.ignore();</w:t>
        <w:br/>
        <w:t xml:space="preserve">        cout &lt;&lt; "Enter subject: ";</w:t>
        <w:br/>
        <w:t xml:space="preserve">        getline(cin, subject);</w:t>
        <w:br/>
        <w:t xml:space="preserve">    }</w:t>
        <w:br/>
        <w:br/>
        <w:t xml:space="preserve">    void displayTeacher() const {</w:t>
        <w:br/>
        <w:t xml:space="preserve">        displayPerson(); // call base class display</w:t>
        <w:br/>
        <w:t xml:space="preserve">        cout &lt;&lt; "Employee ID: " &lt;&lt; employeeId</w:t>
        <w:br/>
        <w:t xml:space="preserve">             &lt;&lt; ", Subject: " &lt;&lt; subject &lt;&lt; endl;</w:t>
        <w:br/>
        <w:t xml:space="preserve">    }</w:t>
        <w:br/>
        <w:t>};</w:t>
        <w:br/>
        <w:br/>
        <w:t>int main() {</w:t>
        <w:br/>
        <w:t xml:space="preserve">    cout &lt;&lt; "--- Enter Student Details ---" &lt;&lt; endl;</w:t>
        <w:br/>
        <w:t xml:space="preserve">    Student s;</w:t>
        <w:br/>
        <w:t xml:space="preserve">    s.inputStudent();</w:t>
        <w:br/>
        <w:br/>
        <w:t xml:space="preserve">    cout &lt;&lt; "\n--- Enter Teacher Details ---" &lt;&lt; endl;</w:t>
        <w:br/>
        <w:t xml:space="preserve">    Teacher t;</w:t>
        <w:br/>
        <w:t xml:space="preserve">    t.inputTeacher();</w:t>
        <w:br/>
        <w:br/>
        <w:t xml:space="preserve">    cout &lt;&lt; "\n--- Student Information ---" &lt;&lt; endl;</w:t>
        <w:br/>
        <w:t xml:space="preserve">    s.displayStudent();</w:t>
        <w:br/>
        <w:br/>
        <w:t xml:space="preserve">    cout &lt;&lt; "\n--- Teacher Information ---" &lt;&lt; endl;</w:t>
        <w:br/>
        <w:t xml:space="preserve">    t.displayTeacher();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