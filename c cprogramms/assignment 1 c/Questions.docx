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</w:t>
      </w:r>
    </w:p>
    <w:p>
      <w:pPr/>
      <w:r>
        <w:t xml:space="preserve">//wap to generate the output 10,20 and 19 </w:t>
        <w:br/>
        <w:t>// generate 19 after using decrement operator on 20</w:t>
        <w:br/>
        <w:br/>
        <w:t># include &lt;stdio.h&gt;</w:t>
        <w:br/>
        <w:br/>
        <w:t>int main(){</w:t>
        <w:br/>
        <w:t xml:space="preserve">    int num;</w:t>
        <w:br/>
        <w:t xml:space="preserve">    printf("enter the number which you want to decrement \n");</w:t>
        <w:br/>
        <w:t xml:space="preserve">    scanf("%d",&amp;num);</w:t>
        <w:br/>
        <w:t xml:space="preserve">    const int n1=10;</w:t>
        <w:br/>
        <w:t xml:space="preserve">    printf("%d %d %d",n1,num,num--);</w:t>
        <w:br/>
        <w:br/>
        <w:t xml:space="preserve">    return 0;</w:t>
        <w:br/>
        <w:br/>
        <w:t>}</w:t>
      </w:r>
    </w:p>
    <w:p>
      <w:pPr>
        <w:pStyle w:val="Heading1"/>
      </w:pPr>
      <w:r>
        <w:t>Question 2</w:t>
      </w:r>
    </w:p>
    <w:p>
      <w:pPr/>
      <w:r>
        <w:t># include &lt;stdio.h&gt;</w:t>
        <w:br/>
        <w:br/>
        <w:t>int main(){</w:t>
        <w:br/>
        <w:t xml:space="preserve">    float radius;</w:t>
        <w:br/>
        <w:t xml:space="preserve">    printf("enter the radius of the sphere for which you want the volume\n");</w:t>
        <w:br/>
        <w:t xml:space="preserve">    scanf("%f",&amp;radius);</w:t>
        <w:br/>
        <w:br/>
        <w:t xml:space="preserve">    float volume=(4*22*radius*radius*radius)/21;</w:t>
        <w:br/>
        <w:br/>
        <w:t xml:space="preserve">    printf("%f",volume);</w:t>
        <w:br/>
        <w:t>}</w:t>
      </w:r>
    </w:p>
    <w:p>
      <w:pPr>
        <w:pStyle w:val="Heading1"/>
      </w:pPr>
      <w:r>
        <w:t>Question 3</w:t>
      </w:r>
    </w:p>
    <w:p>
      <w:pPr/>
      <w:r>
        <w:t># include &lt;stdio.h&gt;</w:t>
        <w:br/>
        <w:br/>
        <w:t>int main(){</w:t>
        <w:br/>
        <w:t xml:space="preserve">    int side1,side2,side3;</w:t>
        <w:br/>
        <w:t>printf("enter the first number\n");</w:t>
        <w:br/>
        <w:t>scanf("%d",&amp;side1);</w:t>
        <w:br/>
        <w:t>printf("enter the second number\n");</w:t>
        <w:br/>
        <w:t>scanf("%d",&amp;side2);</w:t>
        <w:br/>
        <w:t>printf("enter the third number\n");</w:t>
        <w:br/>
        <w:t>scanf("%d",&amp;side3);</w:t>
        <w:br/>
        <w:br/>
        <w:t>if(side1+side2&gt;side3 &amp;&amp; side2+side3&gt;side1 &amp;&amp; side1+side3&gt;side2){</w:t>
        <w:br/>
        <w:t xml:space="preserve">    printf("yes the triangle can be formed\n");</w:t>
        <w:br/>
        <w:br/>
        <w:t xml:space="preserve">    if(side1==side2 &amp;&amp; side2==side3 ){</w:t>
        <w:br/>
        <w:t xml:space="preserve">        printf("traingle is equilateral\n");</w:t>
        <w:br/>
        <w:t xml:space="preserve">    }</w:t>
        <w:br/>
        <w:t xml:space="preserve">    else if(side1==side2 || side2==side3 || side3==side1){</w:t>
        <w:br/>
        <w:t xml:space="preserve">        printf("the triangle is isosceles\n");</w:t>
        <w:br/>
        <w:t xml:space="preserve">    }</w:t>
        <w:br/>
        <w:t xml:space="preserve">    else{</w:t>
        <w:br/>
        <w:t xml:space="preserve">        printf("triangle is scalene\n");</w:t>
        <w:br/>
        <w:t xml:space="preserve">    }</w:t>
        <w:br/>
        <w:br/>
        <w:t>}</w:t>
        <w:br/>
        <w:t>else{</w:t>
        <w:br/>
        <w:t xml:space="preserve">    printf("triangle cannot be formed");</w:t>
        <w:br/>
        <w:t>}</w:t>
        <w:br/>
        <w:br/>
        <w:br/>
        <w:t>}</w:t>
      </w:r>
    </w:p>
    <w:p>
      <w:pPr>
        <w:pStyle w:val="Heading1"/>
      </w:pPr>
      <w:r>
        <w:t>Question 4</w:t>
      </w:r>
    </w:p>
    <w:p>
      <w:pPr/>
      <w:r>
        <w:t># include &lt;stdio.h&gt;</w:t>
        <w:br/>
        <w:br/>
        <w:t>int main(){</w:t>
        <w:br/>
        <w:t xml:space="preserve">    int num;</w:t>
        <w:br/>
        <w:t xml:space="preserve">    printf("enter the number which you want to check for the sign\n");</w:t>
        <w:br/>
        <w:t xml:space="preserve">    scanf("%d",&amp;num);</w:t>
        <w:br/>
        <w:t xml:space="preserve">    if(num&gt;=0){</w:t>
        <w:br/>
        <w:t xml:space="preserve">        printf("The number is positive\n");</w:t>
        <w:br/>
        <w:t xml:space="preserve">        if(num%2==0){</w:t>
        <w:br/>
        <w:t xml:space="preserve">            printf("Number is even also\n");</w:t>
        <w:br/>
        <w:t xml:space="preserve">        }</w:t>
        <w:br/>
        <w:t xml:space="preserve">        else{</w:t>
        <w:br/>
        <w:t xml:space="preserve">            printf("Number is odd\n");</w:t>
        <w:br/>
        <w:t xml:space="preserve">        }</w:t>
        <w:br/>
        <w:t xml:space="preserve">    }</w:t>
        <w:br/>
        <w:t xml:space="preserve">    else {</w:t>
        <w:br/>
        <w:t xml:space="preserve">        printf("The number is negative");</w:t>
        <w:br/>
        <w:t xml:space="preserve">    }</w:t>
        <w:br/>
        <w:br/>
        <w:br/>
        <w:t xml:space="preserve">    return 0;</w:t>
        <w:br/>
        <w:t>}</w:t>
      </w:r>
    </w:p>
    <w:p>
      <w:pPr>
        <w:pStyle w:val="Heading1"/>
      </w:pPr>
      <w:r>
        <w:t>Question 5</w:t>
      </w:r>
    </w:p>
    <w:p>
      <w:pPr/>
      <w:r>
        <w:t>// 5. Write a program to read a character in upper case and then print it in lower case</w:t>
        <w:br/>
        <w:t># include &lt;stdio.h&gt;</w:t>
        <w:br/>
        <w:br/>
        <w:t>int main(){</w:t>
        <w:br/>
        <w:t xml:space="preserve">    char ch;</w:t>
        <w:br/>
        <w:t xml:space="preserve">    printf("please enter the character which you want to make in lowercase\n");</w:t>
        <w:br/>
        <w:t xml:space="preserve">    scanf("%c",&amp;ch);</w:t>
        <w:br/>
        <w:t xml:space="preserve">    printf("the lower case character is %c ",ch+32);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6</w:t>
      </w:r>
    </w:p>
    <w:p>
      <w:pPr/>
      <w:r>
        <w:t>// 6. Write a program, which takes two integer numbers as input and it shows their</w:t>
        <w:br/>
        <w:t>// exchanged value. (Don’t use third variable)</w:t>
        <w:br/>
        <w:br/>
        <w:t># include &lt;stdio.h&gt;</w:t>
        <w:br/>
        <w:br/>
        <w:t>int main(){</w:t>
        <w:br/>
        <w:t xml:space="preserve">    int num1,num2;</w:t>
        <w:br/>
        <w:t xml:space="preserve">    printf("enter the two integer numbers which you want to change the values\n");</w:t>
        <w:br/>
        <w:t xml:space="preserve">    scanf("%d %d",&amp;num1,&amp;num2);</w:t>
        <w:br/>
        <w:br/>
        <w:t xml:space="preserve">    printf("%d %d before swapping \n",num1,num2);</w:t>
        <w:br/>
        <w:t xml:space="preserve">    num1=num1+num2;</w:t>
        <w:br/>
        <w:t xml:space="preserve">    num2=num1-num2;</w:t>
        <w:br/>
        <w:t xml:space="preserve">    num1=num1-num2;</w:t>
        <w:br/>
        <w:t xml:space="preserve">    printf("%d %d after swapping \n",num1,num2);</w:t>
        <w:br/>
        <w:t xml:space="preserve">    </w:t>
        <w:br/>
        <w:t xml:space="preserve">    return 0;</w:t>
        <w:br/>
        <w:t>}</w:t>
      </w:r>
    </w:p>
    <w:p>
      <w:pPr>
        <w:pStyle w:val="Heading1"/>
      </w:pPr>
      <w:r>
        <w:t>Question 7</w:t>
      </w:r>
    </w:p>
    <w:p>
      <w:pPr/>
      <w:r>
        <w:t>// 7. Write a menu driven program in which use can take choice as.</w:t>
        <w:br/>
        <w:t>// Addition Subtraction Multiplication Divide Modulo</w:t>
        <w:br/>
        <w:t>// After taking the choice from user it should do the desired operation. In case of</w:t>
        <w:br/>
        <w:t>// division of dividend is zero, program should display a warning that cannot divide.</w:t>
        <w:br/>
        <w:br/>
        <w:t># include &lt;stdio.h&gt;</w:t>
        <w:br/>
        <w:br/>
        <w:t>int menu(int num1, int num2, int choice) {</w:t>
        <w:br/>
        <w:t xml:space="preserve">    switch(choice) {</w:t>
        <w:br/>
        <w:t xml:space="preserve">        case 1: // Addition</w:t>
        <w:br/>
        <w:t xml:space="preserve">            return num1 + num2;</w:t>
        <w:br/>
        <w:br/>
        <w:t xml:space="preserve">        case 2: // Subtraction</w:t>
        <w:br/>
        <w:t xml:space="preserve">            return num1 - num2;</w:t>
        <w:br/>
        <w:br/>
        <w:t xml:space="preserve">        case 3: // Multiplication</w:t>
        <w:br/>
        <w:t xml:space="preserve">            return num1 * num2;</w:t>
        <w:br/>
        <w:br/>
        <w:t xml:space="preserve">        case 4: // Division</w:t>
        <w:br/>
        <w:t xml:space="preserve">            if (num2 != 0) {</w:t>
        <w:br/>
        <w:t xml:space="preserve">                return num1 / num2;</w:t>
        <w:br/>
        <w:t xml:space="preserve">            } else {</w:t>
        <w:br/>
        <w:t xml:space="preserve">                printf("Division by zero not possible\n");</w:t>
        <w:br/>
        <w:t xml:space="preserve">                return 0;</w:t>
        <w:br/>
        <w:t xml:space="preserve">            }</w:t>
        <w:br/>
        <w:br/>
        <w:t xml:space="preserve">        case 5: // Modulo</w:t>
        <w:br/>
        <w:t xml:space="preserve">            if (num2 != 0) {</w:t>
        <w:br/>
        <w:t xml:space="preserve">                return num1 % num2;</w:t>
        <w:br/>
        <w:t xml:space="preserve">            } else {</w:t>
        <w:br/>
        <w:t xml:space="preserve">                printf("Modulo by zero not possible\n");</w:t>
        <w:br/>
        <w:t xml:space="preserve">                return 0;</w:t>
        <w:br/>
        <w:t xml:space="preserve">            }</w:t>
        <w:br/>
        <w:br/>
        <w:t xml:space="preserve">        default:</w:t>
        <w:br/>
        <w:t xml:space="preserve">            printf("Invalid choice\n");</w:t>
        <w:br/>
        <w:t xml:space="preserve">            return 0;</w:t>
        <w:br/>
        <w:t xml:space="preserve">    }</w:t>
        <w:br/>
        <w:t>}</w:t>
        <w:br/>
        <w:br/>
        <w:t>int main() {</w:t>
        <w:br/>
        <w:t xml:space="preserve">    int num1, num2, choice;</w:t>
        <w:br/>
        <w:br/>
        <w:t xml:space="preserve">    while (1) {   // infinite loop until user exits</w:t>
        <w:br/>
        <w:t xml:space="preserve">        printf("\n---- Menu ----\n");</w:t>
        <w:br/>
        <w:t xml:space="preserve">        printf("1. Addition\n");</w:t>
        <w:br/>
        <w:t xml:space="preserve">        printf("2. Subtraction\n");</w:t>
        <w:br/>
        <w:t xml:space="preserve">        printf("3. Multiplication\n");</w:t>
        <w:br/>
        <w:t xml:space="preserve">        printf("4. Division\n");</w:t>
        <w:br/>
        <w:t xml:space="preserve">        printf("5. Modulo\n");</w:t>
        <w:br/>
        <w:t xml:space="preserve">        printf("6. Exit\n");</w:t>
        <w:br/>
        <w:t xml:space="preserve">        printf("Enter your choice: ");</w:t>
        <w:br/>
        <w:t xml:space="preserve">        scanf("%d", &amp;choice);</w:t>
        <w:br/>
        <w:br/>
        <w:t xml:space="preserve">        if (choice == 6) {   // Exit condition</w:t>
        <w:br/>
        <w:t xml:space="preserve">            printf("Exiting program...\n");</w:t>
        <w:br/>
        <w:t xml:space="preserve">            break;</w:t>
        <w:br/>
        <w:t xml:space="preserve">        }</w:t>
        <w:br/>
        <w:br/>
        <w:t xml:space="preserve">        printf("Enter the first number: ");</w:t>
        <w:br/>
        <w:t xml:space="preserve">        scanf("%d", &amp;num1);</w:t>
        <w:br/>
        <w:br/>
        <w:t xml:space="preserve">        printf("Enter the second number: ");</w:t>
        <w:br/>
        <w:t xml:space="preserve">        scanf("%d", &amp;num2);</w:t>
        <w:br/>
        <w:br/>
        <w:t xml:space="preserve">        int result = menu(num1, num2, choice);</w:t>
        <w:br/>
        <w:br/>
        <w:t xml:space="preserve">        printf("The result is: %d\n", result);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1"/>
      </w:pPr>
      <w:r>
        <w:t>Question 8</w:t>
      </w:r>
    </w:p>
    <w:p>
      <w:pPr/>
      <w:r>
        <w:t>// 8. Write a program, which will find out the largest of three inputs given by the user ,</w:t>
        <w:br/>
        <w:t>// only use if and else if ladder .</w:t>
        <w:br/>
        <w:t># include &lt;stdio.h&gt;</w:t>
        <w:br/>
        <w:br/>
        <w:t>int main(){</w:t>
        <w:br/>
        <w:t xml:space="preserve">    printf("enter the three numbers which you want to compare\n");</w:t>
        <w:br/>
        <w:t xml:space="preserve">    int a,b,c;</w:t>
        <w:br/>
        <w:t xml:space="preserve">    scanf("%d%d%d",&amp;a,&amp;b,&amp;c);</w:t>
        <w:br/>
        <w:br/>
        <w:t xml:space="preserve">    if(a&gt;b){</w:t>
        <w:br/>
        <w:t xml:space="preserve">        if(a&gt;=c){</w:t>
        <w:br/>
        <w:t xml:space="preserve">            printf("%d is the largest of three ",a);</w:t>
        <w:br/>
        <w:t xml:space="preserve">        }</w:t>
        <w:br/>
        <w:t xml:space="preserve">        else if(a&lt;=c){</w:t>
        <w:br/>
        <w:t xml:space="preserve">            printf("%d is the largest",c);</w:t>
        <w:br/>
        <w:br/>
        <w:t xml:space="preserve">        }</w:t>
        <w:br/>
        <w:t xml:space="preserve">    }</w:t>
        <w:br/>
        <w:t xml:space="preserve">    else{</w:t>
        <w:br/>
        <w:t xml:space="preserve">        if(b&gt;=c){</w:t>
        <w:br/>
        <w:t xml:space="preserve">            printf("%d is the largest of three",b);</w:t>
        <w:br/>
        <w:t xml:space="preserve">        }</w:t>
        <w:br/>
        <w:t xml:space="preserve">        if(c&gt;=b){</w:t>
        <w:br/>
        <w:t xml:space="preserve">            printf("%d is the largest",c);</w:t>
        <w:br/>
        <w:br/>
        <w:t xml:space="preserve">        }</w:t>
        <w:br/>
        <w:t xml:space="preserve">    }</w:t>
        <w:br/>
        <w:br/>
        <w:t xml:space="preserve">    return 0;</w:t>
        <w:br/>
        <w:t>}</w:t>
      </w:r>
    </w:p>
    <w:p>
      <w:pPr>
        <w:pStyle w:val="Heading1"/>
      </w:pPr>
      <w:r>
        <w:t>Question 9</w:t>
      </w:r>
    </w:p>
    <w:p>
      <w:pPr/>
      <w:r>
        <w:t>// 9. Write a program to print the ASCII value of a character.</w:t>
        <w:br/>
        <w:br/>
        <w:t># include &lt;stdio.h&gt;</w:t>
        <w:br/>
        <w:br/>
        <w:t>int main(){</w:t>
        <w:br/>
        <w:t xml:space="preserve">    char ch;</w:t>
        <w:br/>
        <w:t xml:space="preserve">    printf("enter the character for which you want to print the ascii value\n");</w:t>
        <w:br/>
        <w:t xml:space="preserve">    scanf("%c",&amp;ch);</w:t>
        <w:br/>
        <w:br/>
        <w:t xml:space="preserve">    printf("%d",(int)ch);</w:t>
        <w:br/>
        <w:br/>
        <w:t xml:space="preserve">    return 0;</w:t>
        <w:br/>
        <w:t>}</w:t>
      </w:r>
    </w:p>
    <w:p>
      <w:pPr>
        <w:pStyle w:val="Heading1"/>
      </w:pPr>
      <w:r>
        <w:t>Question 10</w:t>
      </w:r>
    </w:p>
    <w:p>
      <w:pPr/>
      <w:r>
        <w:t>// 10. Write a program which take three inputs one as principal and second rate, third as</w:t>
        <w:br/>
        <w:t>// time and calculate the simple interest.</w:t>
        <w:br/>
        <w:br/>
        <w:t>#include &lt;stdio.h&gt;</w:t>
        <w:br/>
        <w:br/>
        <w:t>int main() {</w:t>
        <w:br/>
        <w:t xml:space="preserve">    float principal, rate, time, simpleInterest;</w:t>
        <w:br/>
        <w:br/>
        <w:t xml:space="preserve">    // Taking inputs</w:t>
        <w:br/>
        <w:t xml:space="preserve">    printf("Enter Principal amount: ");</w:t>
        <w:br/>
        <w:t xml:space="preserve">    scanf("%f", &amp;principal);</w:t>
        <w:br/>
        <w:br/>
        <w:t xml:space="preserve">    printf("Enter Rate of interest: ");</w:t>
        <w:br/>
        <w:t xml:space="preserve">    scanf("%f", &amp;rate);</w:t>
        <w:br/>
        <w:br/>
        <w:t xml:space="preserve">    printf("Enter Time (in years): ");</w:t>
        <w:br/>
        <w:t xml:space="preserve">    scanf("%f", &amp;time);</w:t>
        <w:br/>
        <w:br/>
        <w:t xml:space="preserve">    // Calculating Simple Interest</w:t>
        <w:br/>
        <w:t xml:space="preserve">    simpleInterest = (principal * rate * time) / 100;</w:t>
        <w:br/>
        <w:br/>
        <w:t xml:space="preserve">    // Printing result</w:t>
        <w:br/>
        <w:t xml:space="preserve">    printf("Simple Interest = %f\n", simpleInterest);</w:t>
        <w:br/>
        <w:br/>
        <w:t xml:space="preserve">    return 0;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