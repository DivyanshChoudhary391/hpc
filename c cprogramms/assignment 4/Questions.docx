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 1</w:t>
      </w:r>
    </w:p>
    <w:p>
      <w:pPr/>
      <w:r>
        <w:t>// Q2. Write a C program to find the sum of all elements in an array of</w:t>
        <w:br/>
        <w:t>// 10 integers.</w:t>
        <w:br/>
        <w:br/>
        <w:t xml:space="preserve"># include &lt;stdio.h&gt; </w:t>
        <w:br/>
        <w:br/>
        <w:t>int main(){</w:t>
        <w:br/>
        <w:t xml:space="preserve">    int arr[10];</w:t>
        <w:br/>
        <w:t xml:space="preserve">    int result=0;</w:t>
        <w:br/>
        <w:t xml:space="preserve">    for(int i=0;i&lt;10;i++){</w:t>
        <w:br/>
        <w:t xml:space="preserve">        printf("enter the %d th number",i);</w:t>
        <w:br/>
        <w:t xml:space="preserve">        scanf("%d",&amp;arr[i]);</w:t>
        <w:br/>
        <w:t xml:space="preserve">        result=result+arr[i];</w:t>
        <w:br/>
        <w:t xml:space="preserve">    }</w:t>
        <w:br/>
        <w:br/>
        <w:t xml:space="preserve">    printf("the sum of those 10 numbers is %d",result);</w:t>
        <w:br/>
        <w:br/>
        <w:t xml:space="preserve">    return 0;</w:t>
        <w:br/>
        <w:t>}</w:t>
      </w:r>
    </w:p>
    <w:p>
      <w:pPr>
        <w:pStyle w:val="Heading1"/>
      </w:pPr>
      <w:r>
        <w:t>Question 2</w:t>
      </w:r>
    </w:p>
    <w:p>
      <w:pPr/>
      <w:r>
        <w:t>// Q3. Write a C program to find the maximum and minimum elements in an array.</w:t>
        <w:br/>
        <w:t>#include &lt;stdio.h&gt;</w:t>
        <w:br/>
        <w:br/>
        <w:t>int main() {</w:t>
        <w:br/>
        <w:t xml:space="preserve">    int arr[10];</w:t>
        <w:br/>
        <w:br/>
        <w:t xml:space="preserve">    // Input numbers</w:t>
        <w:br/>
        <w:t xml:space="preserve">    for (int i = 0; i &lt; 10; i++) {</w:t>
        <w:br/>
        <w:t xml:space="preserve">        printf("Enter the %dth number: ", i);</w:t>
        <w:br/>
        <w:t xml:space="preserve">        scanf("%d", &amp;arr[i]);</w:t>
        <w:br/>
        <w:t xml:space="preserve">    }</w:t>
        <w:br/>
        <w:br/>
        <w:t xml:space="preserve">    // Initialize min and max with first element</w:t>
        <w:br/>
        <w:t xml:space="preserve">    int maximum = arr[0];</w:t>
        <w:br/>
        <w:t xml:space="preserve">    int minimum = arr[0];</w:t>
        <w:br/>
        <w:br/>
        <w:t xml:space="preserve">    // Check rest of the array</w:t>
        <w:br/>
        <w:t xml:space="preserve">    for (int i = 1; i &lt; 10; i++) {</w:t>
        <w:br/>
        <w:t xml:space="preserve">        if (arr[i] &gt; maximum) {</w:t>
        <w:br/>
        <w:t xml:space="preserve">            maximum = arr[i];</w:t>
        <w:br/>
        <w:t xml:space="preserve">        }</w:t>
        <w:br/>
        <w:t xml:space="preserve">        if (arr[i] &lt; minimum) {</w:t>
        <w:br/>
        <w:t xml:space="preserve">            minimum = arr[i];</w:t>
        <w:br/>
        <w:t xml:space="preserve">        }</w:t>
        <w:br/>
        <w:t xml:space="preserve">    }</w:t>
        <w:br/>
        <w:br/>
        <w:t xml:space="preserve">    printf("Maximum of the array is %d\n", maximum);</w:t>
        <w:br/>
        <w:t xml:space="preserve">    printf("Minimum of the array is %d\n", minimum);</w:t>
        <w:br/>
        <w:br/>
        <w:t xml:space="preserve">    return 0;</w:t>
        <w:br/>
        <w:t>}</w:t>
        <w:br/>
      </w:r>
    </w:p>
    <w:p>
      <w:pPr>
        <w:pStyle w:val="Heading1"/>
      </w:pPr>
      <w:r>
        <w:t>Question 3</w:t>
      </w:r>
    </w:p>
    <w:p>
      <w:pPr/>
      <w:r>
        <w:t>// Q4. Write a C program to search for an element in an array (Linear</w:t>
        <w:br/>
        <w:t>// Search).</w:t>
        <w:br/>
        <w:br/>
        <w:t>#include &lt;stdio.h&gt;</w:t>
        <w:br/>
        <w:br/>
        <w:t>int main() {</w:t>
        <w:br/>
        <w:t xml:space="preserve">    int n, key, found = 0;</w:t>
        <w:br/>
        <w:br/>
        <w:t xml:space="preserve">    printf("Enter the size of the array: ");</w:t>
        <w:br/>
        <w:t xml:space="preserve">    scanf("%d", &amp;n);</w:t>
        <w:br/>
        <w:br/>
        <w:t xml:space="preserve">    int arr[n]; </w:t>
        <w:br/>
        <w:br/>
        <w:t xml:space="preserve">    printf("Enter %d elements:\n", n);</w:t>
        <w:br/>
        <w:t xml:space="preserve">    for (int i = 0; i &lt; n; i++) {</w:t>
        <w:br/>
        <w:t xml:space="preserve">        scanf("%d", &amp;arr[i]);</w:t>
        <w:br/>
        <w:t xml:space="preserve">    }</w:t>
        <w:br/>
        <w:br/>
        <w:t xml:space="preserve">    // Input element to search</w:t>
        <w:br/>
        <w:t xml:space="preserve">    printf("Enter the element to search: ");</w:t>
        <w:br/>
        <w:t xml:space="preserve">    scanf("%d", &amp;key);</w:t>
        <w:br/>
        <w:br/>
        <w:t xml:space="preserve">    // Linear Search</w:t>
        <w:br/>
        <w:t xml:space="preserve">    for (int i = 0; i &lt; n; i++) {</w:t>
        <w:br/>
        <w:t xml:space="preserve">        if (arr[i] == key) {</w:t>
        <w:br/>
        <w:t xml:space="preserve">            printf("Element %d found at index %d\n", key, i);</w:t>
        <w:br/>
        <w:t xml:space="preserve">            found = 1;</w:t>
        <w:br/>
        <w:t xml:space="preserve">            break; // stop after first occurrence</w:t>
        <w:br/>
        <w:t xml:space="preserve">        }</w:t>
        <w:br/>
        <w:t xml:space="preserve">    }</w:t>
        <w:br/>
        <w:br/>
        <w:t xml:space="preserve">    if (!found) {</w:t>
        <w:br/>
        <w:t xml:space="preserve">        printf("Element %d not found in the array\n", key);</w:t>
        <w:br/>
        <w:t xml:space="preserve">    }</w:t>
        <w:br/>
        <w:br/>
        <w:t xml:space="preserve">    return 0;</w:t>
        <w:br/>
        <w:t>}</w:t>
        <w:br/>
      </w:r>
    </w:p>
    <w:p>
      <w:pPr>
        <w:pStyle w:val="Heading1"/>
      </w:pPr>
      <w:r>
        <w:t>Question 4</w:t>
      </w:r>
    </w:p>
    <w:p>
      <w:pPr/>
      <w:r>
        <w:t>// Q5. Write a C program to count how many even and odd numbers are present in an array.</w:t>
        <w:br/>
        <w:t>#include &lt;stdio.h&gt;</w:t>
        <w:br/>
        <w:br/>
        <w:t>int main() {</w:t>
        <w:br/>
        <w:t xml:space="preserve">    int n, evenCount = 0, oddCount = 0;</w:t>
        <w:br/>
        <w:br/>
        <w:t xml:space="preserve">    printf("Enter the size of the array: ");</w:t>
        <w:br/>
        <w:t xml:space="preserve">    scanf("%d", &amp;n);</w:t>
        <w:br/>
        <w:br/>
        <w:t xml:space="preserve">    int arr[n];     </w:t>
        <w:br/>
        <w:br/>
        <w:t xml:space="preserve">    // Input elements</w:t>
        <w:br/>
        <w:t xml:space="preserve">    printf("Enter %d elements:\n", n);</w:t>
        <w:br/>
        <w:t xml:space="preserve">    for (int i = 0; i &lt; n; i++) {</w:t>
        <w:br/>
        <w:t xml:space="preserve">        scanf("%d", &amp;arr[i]);</w:t>
        <w:br/>
        <w:t xml:space="preserve">    }</w:t>
        <w:br/>
        <w:br/>
        <w:t xml:space="preserve">    // Count even and odd</w:t>
        <w:br/>
        <w:t xml:space="preserve">    for (int i = 0; i &lt; n; i++) {</w:t>
        <w:br/>
        <w:t xml:space="preserve">        if (arr[i] % 2 == 0) {</w:t>
        <w:br/>
        <w:t xml:space="preserve">            evenCount++;</w:t>
        <w:br/>
        <w:t xml:space="preserve">        } else {</w:t>
        <w:br/>
        <w:t xml:space="preserve">            oddCount++;</w:t>
        <w:br/>
        <w:t xml:space="preserve">        }</w:t>
        <w:br/>
        <w:t xml:space="preserve">    }</w:t>
        <w:br/>
        <w:br/>
        <w:t xml:space="preserve">    // Output results</w:t>
        <w:br/>
        <w:t xml:space="preserve">    printf("Number of even elements: %d\n", evenCount);</w:t>
        <w:br/>
        <w:t xml:space="preserve">    printf("Number of odd elements: %d\n", oddCount);</w:t>
        <w:br/>
        <w:br/>
        <w:t xml:space="preserve">    return 0;</w:t>
        <w:br/>
        <w:t>}</w:t>
        <w:br/>
      </w:r>
    </w:p>
    <w:p>
      <w:pPr>
        <w:pStyle w:val="Heading1"/>
      </w:pPr>
      <w:r>
        <w:t>Question 5</w:t>
      </w:r>
    </w:p>
    <w:p>
      <w:pPr/>
      <w:r>
        <w:t>// Q6. Write a C program to print the reverse of the array elements.</w:t>
        <w:br/>
        <w:t>#include &lt;stdio.h&gt;</w:t>
        <w:br/>
        <w:br/>
        <w:t>int main() {</w:t>
        <w:br/>
        <w:t xml:space="preserve">    int n;</w:t>
        <w:br/>
        <w:br/>
        <w:t xml:space="preserve">    printf("Enter the size of the array: ");</w:t>
        <w:br/>
        <w:t xml:space="preserve">    scanf("%d", &amp;n);</w:t>
        <w:br/>
        <w:br/>
        <w:t xml:space="preserve">    int arr[n]; // variable-length array</w:t>
        <w:br/>
        <w:br/>
        <w:t xml:space="preserve">    // Input elements</w:t>
        <w:br/>
        <w:t xml:space="preserve">    printf("Enter %d elements:\n", n);</w:t>
        <w:br/>
        <w:t xml:space="preserve">    for (int i = 0; i &lt; n; i++) {</w:t>
        <w:br/>
        <w:t xml:space="preserve">        scanf("%d", &amp;arr[i]);</w:t>
        <w:br/>
        <w:t xml:space="preserve">    }</w:t>
        <w:br/>
        <w:br/>
        <w:t xml:space="preserve">    // Print array in reverse</w:t>
        <w:br/>
        <w:t xml:space="preserve">    printf("Array in reverse order:\n");</w:t>
        <w:br/>
        <w:t xml:space="preserve">    for (int i = n - 1; i &gt;= 0; i--) {</w:t>
        <w:br/>
        <w:t xml:space="preserve">        printf("%d ", arr[i]);</w:t>
        <w:br/>
        <w:t xml:space="preserve">    }</w:t>
        <w:br/>
        <w:br/>
        <w:t xml:space="preserve">    return 0;</w:t>
        <w:br/>
        <w:t>}</w:t>
        <w:br/>
      </w:r>
    </w:p>
    <w:p>
      <w:pPr>
        <w:pStyle w:val="Heading1"/>
      </w:pPr>
      <w:r>
        <w:t>Question 6</w:t>
      </w:r>
    </w:p>
    <w:p>
      <w:pPr/>
      <w:r>
        <w:t>// Q7. Write a C program to merge two arrays.</w:t>
        <w:br/>
        <w:t>#include &lt;stdio.h&gt;</w:t>
        <w:br/>
        <w:br/>
        <w:t>int main() {</w:t>
        <w:br/>
        <w:t xml:space="preserve">    int n1, n2;</w:t>
        <w:br/>
        <w:br/>
        <w:t xml:space="preserve">    // Input sizes</w:t>
        <w:br/>
        <w:t xml:space="preserve">    printf("Enter the size of the first array: ");</w:t>
        <w:br/>
        <w:t xml:space="preserve">    scanf("%d", &amp;n1);</w:t>
        <w:br/>
        <w:br/>
        <w:t xml:space="preserve">    printf("Enter the size of the second array: ");</w:t>
        <w:br/>
        <w:t xml:space="preserve">    scanf("%d", &amp;n2);</w:t>
        <w:br/>
        <w:br/>
        <w:t xml:space="preserve">    int arr1[n1], arr2[n2], merged[n1 + n2];</w:t>
        <w:br/>
        <w:br/>
        <w:t xml:space="preserve">    // Input first array</w:t>
        <w:br/>
        <w:t xml:space="preserve">    printf("Enter %d elements of first array:\n", n1);</w:t>
        <w:br/>
        <w:t xml:space="preserve">    for (int i = 0; i &lt; n1; i++) {</w:t>
        <w:br/>
        <w:t xml:space="preserve">        scanf("%d", &amp;arr1[i]);</w:t>
        <w:br/>
        <w:t xml:space="preserve">    }</w:t>
        <w:br/>
        <w:br/>
        <w:t xml:space="preserve">    // Input second array</w:t>
        <w:br/>
        <w:t xml:space="preserve">    printf("Enter %d elements of second array:\n", n2);</w:t>
        <w:br/>
        <w:t xml:space="preserve">    for (int i = 0; i &lt; n2; i++) {</w:t>
        <w:br/>
        <w:t xml:space="preserve">        scanf("%d", &amp;arr2[i]);</w:t>
        <w:br/>
        <w:t xml:space="preserve">    }</w:t>
        <w:br/>
        <w:br/>
        <w:t xml:space="preserve">    // Copy arr1 into merged</w:t>
        <w:br/>
        <w:t xml:space="preserve">    for (int i = 0; i &lt; n1; i++) {</w:t>
        <w:br/>
        <w:t xml:space="preserve">        merged[i] = arr1[i];</w:t>
        <w:br/>
        <w:t xml:space="preserve">    }</w:t>
        <w:br/>
        <w:br/>
        <w:t xml:space="preserve">    // Copy arr2 into merged</w:t>
        <w:br/>
        <w:t xml:space="preserve">    for (int i = 0; i &lt; n2; i++) {</w:t>
        <w:br/>
        <w:t xml:space="preserve">        merged[n1 + i] = arr2[i];</w:t>
        <w:br/>
        <w:t xml:space="preserve">    }</w:t>
        <w:br/>
        <w:br/>
        <w:t xml:space="preserve">    // Print merged array</w:t>
        <w:br/>
        <w:t xml:space="preserve">    printf("Merged array:\n");</w:t>
        <w:br/>
        <w:t xml:space="preserve">    for (int i = 0; i &lt; n1 + n2; i++) {</w:t>
        <w:br/>
        <w:t xml:space="preserve">        printf("%d ", merged[i]);</w:t>
        <w:br/>
        <w:t xml:space="preserve">    }</w:t>
        <w:br/>
        <w:br/>
        <w:t xml:space="preserve">    return 0;</w:t>
        <w:br/>
        <w:t>}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